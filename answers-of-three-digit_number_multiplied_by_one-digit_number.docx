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2024-12-22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497×4=1988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678×4=2712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741×6=4446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289×7=2023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729×6=4374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366×7=2562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535×5=2675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929×3=2787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734×3=2202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716×4=2864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294×2=588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960×9=8640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169×9=1521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503×9=4527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673×2=1346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968×8=7744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365×6=2190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264×8=2112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617×5=3085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824×5=4120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659×6=3954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154×2=308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903×8=7224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397×4=1588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809×5=4045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