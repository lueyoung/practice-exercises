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rPr>
                <w:sz w:val="32"/>
              </w:rPr>
              <w:t>71 x 70</w:t>
              <w:br/>
              <w:t xml:space="preserve">  7    0</w:t>
              <w:br/>
              <w:t xml:space="preserve">  ----</w:t>
              <w:br/>
              <w:t>7|    |</w:t>
              <w:br/>
              <w:t>1|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68 x 99</w:t>
              <w:br/>
              <w:t xml:space="preserve">  9    9</w:t>
              <w:br/>
              <w:t xml:space="preserve">  ----</w:t>
              <w:br/>
              <w:t>6|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62 x 74</w:t>
              <w:br/>
              <w:t xml:space="preserve">  7    4</w:t>
              <w:br/>
              <w:t xml:space="preserve">  ----</w:t>
              <w:br/>
              <w:t>6|    |</w:t>
              <w:br/>
              <w:t>2|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96 x 74</w:t>
              <w:br/>
              <w:t xml:space="preserve">  7    4</w:t>
              <w:br/>
              <w:t xml:space="preserve">  ----</w:t>
              <w:br/>
              <w:t>9|    |</w:t>
              <w:br/>
              <w:t>6|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43 x 32</w:t>
              <w:br/>
              <w:t xml:space="preserve">  3    2</w:t>
              <w:br/>
              <w:t xml:space="preserve">  ----</w:t>
              <w:br/>
              <w:t>4|    |</w:t>
              <w:br/>
              <w:t>3|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87</w:t>
              <w:br/>
              <w:t xml:space="preserve">  8    7</w:t>
              <w:br/>
              <w:t xml:space="preserve">  ----</w:t>
              <w:br/>
              <w:t>1|    |</w:t>
              <w:br/>
              <w:t>9|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20 x 29</w:t>
              <w:br/>
              <w:t xml:space="preserve">  2    9</w:t>
              <w:br/>
              <w:t xml:space="preserve">  ----</w:t>
              <w:br/>
              <w:t>2|    |</w:t>
              <w:br/>
              <w:t>0|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19 x 88</w:t>
              <w:br/>
              <w:t xml:space="preserve">  8    8</w:t>
              <w:br/>
              <w:t xml:space="preserve">  ----</w:t>
              <w:br/>
              <w:t>1|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57 x 77</w:t>
              <w:br/>
              <w:t xml:space="preserve">  7    7</w:t>
              <w:br/>
              <w:t xml:space="preserve">  ----</w:t>
              <w:br/>
              <w:t>5|    |</w:t>
              <w:br/>
              <w:t>7|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95 x 36</w:t>
              <w:br/>
              <w:t xml:space="preserve">  3    6</w:t>
              <w:br/>
              <w:t xml:space="preserve">  ----</w:t>
              <w:br/>
              <w:t>9|    |</w:t>
              <w:br/>
              <w:t>5|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59 x 79</w:t>
              <w:br/>
              <w:t xml:space="preserve">  7    9</w:t>
              <w:br/>
              <w:t xml:space="preserve">  ----</w:t>
              <w:br/>
              <w:t>5|    |</w:t>
              <w:br/>
              <w:t>9|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46 x 53</w:t>
              <w:br/>
              <w:t xml:space="preserve">  5    3</w:t>
              <w:br/>
              <w:t xml:space="preserve">  ----</w:t>
              <w:br/>
              <w:t>4|    |</w:t>
              <w:br/>
              <w:t>6|    |</w:t>
            </w:r>
          </w:p>
        </w:tc>
      </w:tr>
      <w:tr>
        <w:tc>
          <w:tcPr>
            <w:tcW w:type="dxa" w:w="2880"/>
          </w:tcPr>
          <w:p>
            <w:r>
              <w:rPr>
                <w:sz w:val="32"/>
              </w:rPr>
              <w:t>38 x 28</w:t>
              <w:br/>
              <w:t xml:space="preserve">  2    8</w:t>
              <w:br/>
              <w:t xml:space="preserve">  ----</w:t>
              <w:br/>
              <w:t>3|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98 x 81</w:t>
              <w:br/>
              <w:t xml:space="preserve">  8    1</w:t>
              <w:br/>
              <w:t xml:space="preserve">  ----</w:t>
              <w:br/>
              <w:t>9|    |</w:t>
              <w:br/>
              <w:t>8|    |</w:t>
            </w:r>
          </w:p>
        </w:tc>
        <w:tc>
          <w:tcPr>
            <w:tcW w:type="dxa" w:w="2880"/>
          </w:tcPr>
          <w:p>
            <w:r>
              <w:rPr>
                <w:sz w:val="32"/>
              </w:rPr>
              <w:t>88 x 46</w:t>
              <w:br/>
              <w:t xml:space="preserve">  4    6</w:t>
              <w:br/>
              <w:t xml:space="preserve">  ----</w:t>
              <w:br/>
              <w:t>8|    |</w:t>
              <w:br/>
              <w:t>8|    |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