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2024-07-12 Friday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17×65=1105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28×85=2380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84×55=4620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39×74=2886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47×56=2632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37×62=2294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15×92=1380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22×92=2024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16×58=928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31×84=2604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72×21=1512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16×45=720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29×97=2813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41×37=1517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52×18=936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66×58=3828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39×47=1833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32×95=3040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20×69=1380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33×18=594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54×56=3024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25×30=750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34×47=1598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27×26=702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88×92=8096</w:t>
            </w:r>
          </w:p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