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2023-08-10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29÷8=3,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18÷3=6,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33÷3=11,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40÷6=6,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23÷8=2, 7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45÷7=6,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14÷3=4,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55÷5=11,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31÷6=5,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83÷9=9,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55÷4=13,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88÷2=44,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48÷2=24,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95÷3=31,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57÷3=19,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66÷3=22,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42÷7=6,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96÷2=48,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58÷2=29,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87÷4=21,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78÷5=15,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81÷2=40,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