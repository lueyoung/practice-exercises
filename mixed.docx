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2023-02-15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52+36-34=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2×3-1=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3+56=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26+13=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73-27=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28-14=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70+7=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83-68=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38-32=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9+56-55=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73+48+21=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15+45-58=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46+16+79=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42+2=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3×1+35=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56+11+91=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29+59=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52-30=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97-42=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8+21+50=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46+75+8=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18+74=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4×8+89=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94+92-77=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6÷1=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8×5=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68+71-89=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7×4-5=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84+15-15=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12+57=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33+49=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89-76=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66+24=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12÷4=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28+49+49=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43+14=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6+37=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8×4-16=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37+24+90=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26+90+68=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97-63=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71-25=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1×5=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99-55=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95-79=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3×1+77=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92-26=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30+64=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9÷9=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20+19=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72+73-4=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3+72=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6×1+75=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5×7=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2×2=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54-3=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9×1=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67-7=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74-59=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4×4=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9÷1=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3×8=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41+11+8=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54+93-40=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6×9-10=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65+6=</w:t>
            </w:r>
          </w:p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7×6+4=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8×6-11=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45+29=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10÷2=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