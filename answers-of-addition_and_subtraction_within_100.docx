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2025-02-25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76-18=58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35-25=10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26-8=18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61+34=95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38+2=40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98-51=47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23-22=1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35+25=60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34-14=20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0+23=23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52-11=41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22+22=44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33+38=71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26+29=55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53-7=46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50-7=43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78-6=72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28+58=86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78-75=3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68-47=21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64-53=11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10+51=61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68-64=4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47-37=10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50-9=41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73-0=73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95-51=44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48+25=73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56-13=43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15+37=52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20+11=31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87-49=38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81-55=26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30-23=7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2+56=58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84-0=84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53+8=61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37+13=50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52-45=7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26-22=4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89-59=30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69-62=7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36+53=89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71+18=89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89-44=45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93-26=67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27+16=43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32+6=38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25+42=67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16+9=25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35+17=52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27+37=64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65-8=57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67-33=34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66+18=84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92-91=1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94-3=91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10+10=20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1+26=27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88-13=75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42+40=82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52-43=9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45+44=89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58-30=28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11+31=42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5+90=95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31+33=64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42-30=12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6+86=92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90-14=76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30+39=69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81-63=18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40-37=3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81-31=50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77-16=61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51+30=81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11+54=65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66-28=38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73-19=54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67-65=2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70-32=38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16+20=36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53-22=31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75-10=65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21+62=83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87-34=53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95-94=1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21+13=34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69+6=75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26+70=96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