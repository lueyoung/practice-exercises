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2024-12-25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61-54=7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49+49=98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15+36=51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17+79=96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52-13=39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36+55=91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71-6=65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72-65=7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80-35=45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23+68=91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47+26=73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94-17=77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63-15=48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60-35=25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19+13=32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61-29=32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9+58=67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55-18=37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74-35=39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65-16=49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74-27=47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82-68=14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76-17=59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58+4=62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4+67=71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29+63=92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96-28=68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61-17=44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48+19=67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55-48=7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27+59=86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27+8=35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36+26=62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64-55=9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19+69=88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16+68=84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60-59=1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15+78=93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18+55=73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6+18=24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48+6=54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88-19=69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38+5=43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51-22=29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8+68=76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33+18=51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90-37=53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94-86=8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9+74=83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17+75=92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35+58=93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49+46=95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5+7=12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42-3=39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8+6=14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58+25=83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9+59=68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9+25=34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19+7=26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7+4=11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37+18=55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8+27=35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24+39=63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13+28=41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17+9=26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71-46=25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38+45=83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83-79=4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36+17=53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87-59=28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8+16=24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4+47=51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80-2=78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77+9=86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27+19=46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60-54=6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38+47=85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77-69=8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8+76=84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63-39=24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63-19=44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58+14=72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28+3=31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90-81=9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64-58=6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71-27=44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49+28=77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25+18=43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13+38=51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90-17=73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90-59=31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56+27=83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73-66=7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23-17=6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46+15=61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74-6=68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44-18=26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42-16=26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9+86=95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