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2025-07-08 Tuesday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359×3=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647×2=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716×6=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299×3=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808×2=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731×8=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757×3=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962×6=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813×8=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401×4=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822×4=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239×6=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720×8=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833×9=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852×4=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480×7=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733×7=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586×2=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885×6=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