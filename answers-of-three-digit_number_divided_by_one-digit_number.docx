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2024-05-05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445÷3=148,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874÷6=145,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153÷6=25,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236÷8=29, 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984÷2=492, 0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291÷4=72,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523÷8=65,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552÷5=110,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236÷9=26,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907÷6=151, 1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657÷2=328,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941÷8=117,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501÷9=55,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531÷9=59, 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800÷7=114,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346÷8=43,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372÷7=53,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587÷8=73, 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236÷3=78,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973÷8=121, 5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270÷8=33, 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566÷3=188, 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169÷3=56, 1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797÷8=99, 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287÷5=57, 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